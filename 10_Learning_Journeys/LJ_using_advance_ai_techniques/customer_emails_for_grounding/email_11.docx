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Win a Lifetime Supply of Coffee!</w:t>
        <w:br/>
        <w:br/>
        <w:t>Don't miss your chance to win a lifetime supply of coffee. Click below to enter the draw!</w:t>
        <w:br/>
        <w:br/>
        <w:t>[Enter Now]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