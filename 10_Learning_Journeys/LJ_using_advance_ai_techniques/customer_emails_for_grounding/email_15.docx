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Subject: Incredible Discount on Designer Watches!</w:t>
        <w:br/>
        <w:br/>
        <w:t>Discover unparalleled savings on designer watches today! Shop now to claim your discount!</w:t>
        <w:br/>
        <w:br/>
        <w:t>[Shop Now]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