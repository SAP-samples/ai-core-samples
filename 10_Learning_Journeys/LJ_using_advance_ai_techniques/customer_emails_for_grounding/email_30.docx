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Subject: Enhance Your Home with Our Renovation Tips!</w:t>
        <w:br/>
        <w:br/>
        <w:t>Revolutionize your living space with our latest renovation tips and ideas. Get inspired today!</w:t>
        <w:br/>
        <w:br/>
        <w:t>[Get Inspired]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