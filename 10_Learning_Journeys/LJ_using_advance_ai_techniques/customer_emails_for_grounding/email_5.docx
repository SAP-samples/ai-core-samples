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Urgent: You've Won a $1000 Gift Card!</w:t>
        <w:br/>
        <w:br/>
        <w:t>Congratulations! You have been selected to receive a $1000 gift card. Act fast and claim your prize now!</w:t>
        <w:br/>
        <w:br/>
        <w:t>[Claim Your Prize]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