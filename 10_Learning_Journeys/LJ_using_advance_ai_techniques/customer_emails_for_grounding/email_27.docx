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Unbelievable Discounts on Travel Packages!</w:t>
        <w:br/>
        <w:br/>
        <w:t>Embark on your dream vacation without breaking the bank. Explore our unbeatable travel deals now!</w:t>
        <w:br/>
        <w:br/>
        <w:t>[Explore Deals]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