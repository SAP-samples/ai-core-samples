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Subject: Job Alert: Exclusive Earnings Opportunity!</w:t>
        <w:br/>
        <w:br/>
        <w:t>Increase your income today by joining our elite sales team. No experience necessary, high earning potential!</w:t>
        <w:br/>
        <w:br/>
        <w:t>[Find Out More]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