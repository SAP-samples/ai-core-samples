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Alert: Virus Detected in Your Email Account!</w:t>
        <w:br/>
        <w:br/>
        <w:t>Your email account has been compromised. Click below to secure your account from any potential threats.</w:t>
        <w:br/>
        <w:br/>
        <w:t>[Secure Now]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