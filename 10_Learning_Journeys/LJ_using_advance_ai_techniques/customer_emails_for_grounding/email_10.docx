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Subject: Complaint About Recent Landscaping Service</w:t>
        <w:br/>
        <w:br/>
        <w:t>Dear Facility Solutions Team,</w:t>
        <w:br/>
        <w:br/>
        <w:t>I’m writing to report some issues with the recent landscaping service at Crestview Gardens Apartments. The shrubs were not trimmed properly, and debris was left behind. Can someone come to address this soon?</w:t>
        <w:br/>
        <w:br/>
        <w:t>Sincerely,</w:t>
        <w:br/>
        <w:t>James Anderson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