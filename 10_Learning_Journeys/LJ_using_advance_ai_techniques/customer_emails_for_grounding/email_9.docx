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Enhance Your Business with Automated Marketing!</w:t>
        <w:br/>
        <w:br/>
        <w:t>Unlock the power of automated marketing and watch your business grow exponentially. Click here to learn more!</w:t>
        <w:br/>
        <w:br/>
        <w:t>[Unsubscribe]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