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Feedback on Last Week's Cleaning Service</w:t>
        <w:br/>
        <w:br/>
        <w:t>Hi Facility Solutions Team,</w:t>
        <w:br/>
        <w:br/>
        <w:t>I want to express my appreciation for the cleaning service last week at our main office on Elm Street. Andre did an excellent job, but I noticed the conference room was missed. Can this be added to the next scheduled cleaning?</w:t>
        <w:br/>
        <w:br/>
        <w:t>Best regards,</w:t>
        <w:br/>
        <w:t>Michael Nguyen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