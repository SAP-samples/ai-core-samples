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Transform Your Inbox with Our Productivity Tips!</w:t>
        <w:br/>
        <w:br/>
        <w:t>Boost your daily productivity with our exclusive insider tips. Click here to learn how to organize your inbox like a pro!</w:t>
        <w:br/>
        <w:br/>
        <w:t>[Get Started]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