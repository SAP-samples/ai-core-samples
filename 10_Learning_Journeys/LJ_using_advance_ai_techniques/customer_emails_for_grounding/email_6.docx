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Inquiry About Custom Maintenance Packages</w:t>
        <w:br/>
        <w:br/>
        <w:t>Hi,</w:t>
        <w:br/>
        <w:br/>
        <w:t>We are exploring custom maintenance packages for our retail space in Downtown Plaza. Could we schedule a meeting to discuss options and pricing?</w:t>
        <w:br/>
        <w:br/>
        <w:t>Thanks,</w:t>
        <w:br/>
        <w:t>Sophia Martinez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