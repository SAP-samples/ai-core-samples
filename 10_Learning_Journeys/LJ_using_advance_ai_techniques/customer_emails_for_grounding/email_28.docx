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Feedback Request on Janitorial Service</w:t>
        <w:br/>
        <w:br/>
        <w:t>Hi,</w:t>
        <w:br/>
        <w:br/>
        <w:t>Following the recent janitorial service at Brookdale High School, we’ve noticed a significant improvement in cleanliness. However, some classrooms were skipped last week, and we’d appreciate a review to ensure thoroughness in future visits.</w:t>
        <w:br/>
        <w:br/>
        <w:t>Warm regards,</w:t>
        <w:br/>
        <w:t>Lisa Chambers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