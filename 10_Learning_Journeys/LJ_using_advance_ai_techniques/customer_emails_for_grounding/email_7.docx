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 Request for Pest Control Service</w:t>
        <w:br/>
        <w:br/>
        <w:t>Hi Facility Solutions Team,</w:t>
        <w:br/>
        <w:br/>
        <w:t>I’m reaching out to request pest control services for our apartment complex, Willow Creek Estates. We've noticed an increase in ants around Building D, particularly in the communal kitchen areas. Could this be scheduled for next week?</w:t>
        <w:br/>
        <w:br/>
        <w:t>Thank you,</w:t>
        <w:br/>
        <w:t>Laura Reynolds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